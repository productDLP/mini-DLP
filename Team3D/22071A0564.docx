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03931" w14:textId="77777777" w:rsidR="00BB5E6A" w:rsidRPr="00F76F25" w:rsidRDefault="00000000">
      <w:pPr>
        <w:pStyle w:val="Heading1"/>
        <w:rPr>
          <w:color w:val="000000" w:themeColor="text1"/>
          <w:sz w:val="44"/>
          <w:szCs w:val="44"/>
        </w:rPr>
      </w:pPr>
      <w:r w:rsidRPr="00F76F25">
        <w:rPr>
          <w:color w:val="000000" w:themeColor="text1"/>
          <w:sz w:val="44"/>
          <w:szCs w:val="44"/>
        </w:rPr>
        <w:t>PRD – Music Streaming App (Spotify)</w:t>
      </w:r>
    </w:p>
    <w:p w14:paraId="734EEECE" w14:textId="77777777" w:rsidR="00BB5E6A" w:rsidRPr="00F76F25" w:rsidRDefault="00000000">
      <w:pPr>
        <w:pStyle w:val="Heading2"/>
        <w:rPr>
          <w:color w:val="000000" w:themeColor="text1"/>
          <w:sz w:val="32"/>
          <w:szCs w:val="32"/>
        </w:rPr>
      </w:pPr>
      <w:r w:rsidRPr="00F76F25">
        <w:rPr>
          <w:color w:val="000000" w:themeColor="text1"/>
          <w:sz w:val="32"/>
          <w:szCs w:val="32"/>
        </w:rPr>
        <w:t>Overview</w:t>
      </w:r>
    </w:p>
    <w:p w14:paraId="362C4528" w14:textId="77777777" w:rsidR="00BB5E6A" w:rsidRDefault="00000000">
      <w:r>
        <w:t>A music streaming app where users can listen to, search for, and save songs, create playlists, and discover music across various genres. The platform aims to provide a seamless music listening experience with personalized recommendations.</w:t>
      </w:r>
    </w:p>
    <w:p w14:paraId="5B65CDCC" w14:textId="77777777" w:rsidR="00BB5E6A" w:rsidRPr="00F76F25" w:rsidRDefault="00000000">
      <w:pPr>
        <w:pStyle w:val="Heading2"/>
        <w:rPr>
          <w:color w:val="000000" w:themeColor="text1"/>
          <w:sz w:val="32"/>
          <w:szCs w:val="32"/>
        </w:rPr>
      </w:pPr>
      <w:r w:rsidRPr="00F76F25">
        <w:rPr>
          <w:color w:val="000000" w:themeColor="text1"/>
          <w:sz w:val="32"/>
          <w:szCs w:val="32"/>
        </w:rPr>
        <w:t>Hero Scenario</w:t>
      </w:r>
    </w:p>
    <w:p w14:paraId="6B94E2C6" w14:textId="77777777" w:rsidR="00BB5E6A" w:rsidRDefault="00000000">
      <w:r>
        <w:t>Any user can log in, search for music, create playlists, and receive personalized recommendations. Users can also save favorite songs, view curated playlists, and connect with others.</w:t>
      </w:r>
    </w:p>
    <w:p w14:paraId="49CCB3B3" w14:textId="77777777" w:rsidR="00BB5E6A" w:rsidRPr="00F76F25" w:rsidRDefault="00000000">
      <w:pPr>
        <w:pStyle w:val="Heading2"/>
        <w:rPr>
          <w:color w:val="000000" w:themeColor="text1"/>
          <w:sz w:val="32"/>
          <w:szCs w:val="32"/>
        </w:rPr>
      </w:pPr>
      <w:r w:rsidRPr="00F76F25">
        <w:rPr>
          <w:color w:val="000000" w:themeColor="text1"/>
          <w:sz w:val="32"/>
          <w:szCs w:val="32"/>
        </w:rPr>
        <w:t>Personas</w:t>
      </w:r>
    </w:p>
    <w:p w14:paraId="4D16B7E9" w14:textId="77777777" w:rsidR="00BB5E6A" w:rsidRDefault="00000000">
      <w:r>
        <w:t>- Listener – A person who listens to music, creates playlists, and saves favorite songs.</w:t>
      </w:r>
    </w:p>
    <w:p w14:paraId="7B9A5655" w14:textId="77777777" w:rsidR="00BB5E6A" w:rsidRDefault="00000000">
      <w:r>
        <w:t>- Artist – A musician or band that uploads their music for streaming.</w:t>
      </w:r>
    </w:p>
    <w:p w14:paraId="6AEF0246" w14:textId="77777777" w:rsidR="00BB5E6A" w:rsidRDefault="00000000">
      <w:r>
        <w:t>- Admin – A person managing content, approving new artist uploads, and overseeing platform operations.</w:t>
      </w:r>
    </w:p>
    <w:p w14:paraId="52EBC6D0" w14:textId="448B43AE" w:rsidR="00BB5E6A" w:rsidRPr="00F76F25" w:rsidRDefault="00000000" w:rsidP="00F76F25">
      <w:pPr>
        <w:pStyle w:val="Heading2"/>
        <w:rPr>
          <w:color w:val="000000" w:themeColor="text1"/>
          <w:sz w:val="32"/>
          <w:szCs w:val="32"/>
        </w:rPr>
      </w:pPr>
      <w:r w:rsidRPr="00F76F25">
        <w:rPr>
          <w:color w:val="000000" w:themeColor="text1"/>
          <w:sz w:val="32"/>
          <w:szCs w:val="32"/>
        </w:rPr>
        <w:t>Key User Stories</w:t>
      </w:r>
    </w:p>
    <w:p w14:paraId="23FFD872" w14:textId="77777777" w:rsidR="00F76F25" w:rsidRDefault="00000000" w:rsidP="00F76F25">
      <w:pPr>
        <w:pStyle w:val="ListParagraph"/>
        <w:numPr>
          <w:ilvl w:val="0"/>
          <w:numId w:val="10"/>
        </w:numPr>
      </w:pPr>
      <w:r>
        <w:t>As a user, I should be able to log in or register with my email, Google, or social media accounts</w:t>
      </w:r>
      <w:r w:rsidR="00F76F25">
        <w:t>.</w:t>
      </w:r>
    </w:p>
    <w:p w14:paraId="712F169A" w14:textId="534ABB8C" w:rsidR="00BB5E6A" w:rsidRDefault="00000000" w:rsidP="00F76F25">
      <w:pPr>
        <w:pStyle w:val="ListParagraph"/>
        <w:numPr>
          <w:ilvl w:val="0"/>
          <w:numId w:val="10"/>
        </w:numPr>
      </w:pPr>
      <w:r>
        <w:t>As a user, I should be able to search for songs, albums, and artists.</w:t>
      </w:r>
      <w:r>
        <w:br/>
        <w:t>As a user, I should be able to play any song I have searched for.</w:t>
      </w:r>
    </w:p>
    <w:p w14:paraId="58DE4148" w14:textId="1A205CB7" w:rsidR="00BB5E6A" w:rsidRDefault="00000000" w:rsidP="00F76F25">
      <w:pPr>
        <w:pStyle w:val="ListParagraph"/>
        <w:numPr>
          <w:ilvl w:val="0"/>
          <w:numId w:val="10"/>
        </w:numPr>
      </w:pPr>
      <w:r>
        <w:t>As a user, I should be able to create, edit, and delete playlists.</w:t>
      </w:r>
      <w:r>
        <w:br/>
        <w:t>As a user, I should be able to add or remove songs from my playlists.</w:t>
      </w:r>
    </w:p>
    <w:p w14:paraId="51455F20" w14:textId="413C819D" w:rsidR="00BB5E6A" w:rsidRDefault="00000000" w:rsidP="00F76F25">
      <w:pPr>
        <w:pStyle w:val="ListParagraph"/>
        <w:numPr>
          <w:ilvl w:val="0"/>
          <w:numId w:val="10"/>
        </w:numPr>
      </w:pPr>
      <w:r>
        <w:t>As a user, I should receive song recommendations based on my listening history.</w:t>
      </w:r>
    </w:p>
    <w:p w14:paraId="78B3F6F9" w14:textId="2191F9FE" w:rsidR="00BB5E6A" w:rsidRDefault="00000000" w:rsidP="00F76F25">
      <w:pPr>
        <w:pStyle w:val="ListParagraph"/>
        <w:numPr>
          <w:ilvl w:val="0"/>
          <w:numId w:val="10"/>
        </w:numPr>
      </w:pPr>
      <w:r>
        <w:t>As a premium user, I should be able to download songs to listen offline.</w:t>
      </w:r>
    </w:p>
    <w:p w14:paraId="20E3D362" w14:textId="799945E1" w:rsidR="00BB5E6A" w:rsidRDefault="00000000" w:rsidP="00F76F25">
      <w:pPr>
        <w:pStyle w:val="ListParagraph"/>
        <w:numPr>
          <w:ilvl w:val="0"/>
          <w:numId w:val="10"/>
        </w:numPr>
      </w:pPr>
      <w:r>
        <w:t>As a user, I should be able to view and edit my profile information.</w:t>
      </w:r>
    </w:p>
    <w:p w14:paraId="7B86E2F4" w14:textId="2A47D549" w:rsidR="00BB5E6A" w:rsidRDefault="00000000" w:rsidP="00F76F25">
      <w:pPr>
        <w:pStyle w:val="ListParagraph"/>
        <w:numPr>
          <w:ilvl w:val="0"/>
          <w:numId w:val="10"/>
        </w:numPr>
      </w:pPr>
      <w:r>
        <w:t>As a user, I should be able to view subscription plans, subscribe to a plan, and manage billing information.</w:t>
      </w:r>
    </w:p>
    <w:p w14:paraId="08164939" w14:textId="2708B61C" w:rsidR="00BB5E6A" w:rsidRDefault="00000000" w:rsidP="00F76F25">
      <w:pPr>
        <w:pStyle w:val="ListParagraph"/>
        <w:numPr>
          <w:ilvl w:val="0"/>
          <w:numId w:val="10"/>
        </w:numPr>
      </w:pPr>
      <w:r>
        <w:t>As an artist, I should be able to upload my music for streaming on the platform.</w:t>
      </w:r>
    </w:p>
    <w:p w14:paraId="5A03B2EC" w14:textId="0F9666AB" w:rsidR="00BB5E6A" w:rsidRDefault="00000000" w:rsidP="00F76F25">
      <w:pPr>
        <w:pStyle w:val="ListParagraph"/>
        <w:numPr>
          <w:ilvl w:val="0"/>
          <w:numId w:val="10"/>
        </w:numPr>
      </w:pPr>
      <w:r>
        <w:t>As an admin, I should be able to review and approve artist uploads.</w:t>
      </w:r>
    </w:p>
    <w:p w14:paraId="5AF3FB4F" w14:textId="77777777" w:rsidR="00BB5E6A" w:rsidRPr="00F76F25" w:rsidRDefault="00000000">
      <w:pPr>
        <w:pStyle w:val="Heading2"/>
        <w:rPr>
          <w:color w:val="000000" w:themeColor="text1"/>
          <w:sz w:val="32"/>
          <w:szCs w:val="32"/>
        </w:rPr>
      </w:pPr>
      <w:r w:rsidRPr="00F76F25">
        <w:rPr>
          <w:color w:val="000000" w:themeColor="text1"/>
          <w:sz w:val="32"/>
          <w:szCs w:val="32"/>
        </w:rPr>
        <w:t>Metrics</w:t>
      </w:r>
    </w:p>
    <w:p w14:paraId="5CFCF9B0" w14:textId="77777777" w:rsidR="00BB5E6A" w:rsidRDefault="00000000">
      <w:pPr>
        <w:pStyle w:val="ListBullet"/>
      </w:pPr>
      <w:r>
        <w:t>Total Hours Streamed – Track total streaming time per user.</w:t>
      </w:r>
    </w:p>
    <w:p w14:paraId="7003B5AB" w14:textId="77777777" w:rsidR="00BB5E6A" w:rsidRDefault="00000000">
      <w:pPr>
        <w:pStyle w:val="ListBullet"/>
      </w:pPr>
      <w:r>
        <w:t>Monthly Active Users (MAU) – Track the number of active users per month.</w:t>
      </w:r>
    </w:p>
    <w:p w14:paraId="595D4E11" w14:textId="77777777" w:rsidR="00BB5E6A" w:rsidRDefault="00000000">
      <w:pPr>
        <w:pStyle w:val="ListBullet"/>
      </w:pPr>
      <w:r>
        <w:t>User Retention Rate – Measure the percentage of returning users.</w:t>
      </w:r>
    </w:p>
    <w:p w14:paraId="6B88C035" w14:textId="77777777" w:rsidR="00BB5E6A" w:rsidRDefault="00000000">
      <w:pPr>
        <w:pStyle w:val="ListBullet"/>
      </w:pPr>
      <w:r>
        <w:t>Top Songs and Playlists – Track the most-streamed songs and playlists.</w:t>
      </w:r>
    </w:p>
    <w:p w14:paraId="7842AFE1" w14:textId="77777777" w:rsidR="00BB5E6A" w:rsidRDefault="00000000">
      <w:pPr>
        <w:pStyle w:val="ListBullet"/>
      </w:pPr>
      <w:r>
        <w:t>Number of Playlists Created – Track user-created playlists.</w:t>
      </w:r>
    </w:p>
    <w:sectPr w:rsidR="00BB5E6A" w:rsidSect="00F76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8173A9B"/>
    <w:multiLevelType w:val="hybridMultilevel"/>
    <w:tmpl w:val="79124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056561">
    <w:abstractNumId w:val="8"/>
  </w:num>
  <w:num w:numId="2" w16cid:durableId="31226948">
    <w:abstractNumId w:val="6"/>
  </w:num>
  <w:num w:numId="3" w16cid:durableId="147331141">
    <w:abstractNumId w:val="5"/>
  </w:num>
  <w:num w:numId="4" w16cid:durableId="1871995527">
    <w:abstractNumId w:val="4"/>
  </w:num>
  <w:num w:numId="5" w16cid:durableId="886066374">
    <w:abstractNumId w:val="7"/>
  </w:num>
  <w:num w:numId="6" w16cid:durableId="903881051">
    <w:abstractNumId w:val="3"/>
  </w:num>
  <w:num w:numId="7" w16cid:durableId="1108158301">
    <w:abstractNumId w:val="2"/>
  </w:num>
  <w:num w:numId="8" w16cid:durableId="633756270">
    <w:abstractNumId w:val="1"/>
  </w:num>
  <w:num w:numId="9" w16cid:durableId="98304335">
    <w:abstractNumId w:val="0"/>
  </w:num>
  <w:num w:numId="10" w16cid:durableId="14568254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A1406"/>
    <w:rsid w:val="00AA1D8D"/>
    <w:rsid w:val="00B47730"/>
    <w:rsid w:val="00BB5E6A"/>
    <w:rsid w:val="00CB0664"/>
    <w:rsid w:val="00F76F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DA3A48"/>
  <w14:defaultImageDpi w14:val="300"/>
  <w15:docId w15:val="{44A7D10D-C510-4977-A61E-ED5292AB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Yamsani Saketh</cp:lastModifiedBy>
  <cp:revision>2</cp:revision>
  <dcterms:created xsi:type="dcterms:W3CDTF">2024-11-09T05:08:00Z</dcterms:created>
  <dcterms:modified xsi:type="dcterms:W3CDTF">2024-11-09T05:08:00Z</dcterms:modified>
  <cp:category/>
</cp:coreProperties>
</file>